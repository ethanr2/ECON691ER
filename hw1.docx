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366F0" w14:textId="6B4A450A" w:rsidR="00A95652" w:rsidRDefault="007526C8" w:rsidP="00B55AD5">
      <w:r>
        <w:rPr>
          <w:noProof/>
        </w:rPr>
        <w:drawing>
          <wp:inline distT="0" distB="0" distL="0" distR="0" wp14:anchorId="7B3F367A" wp14:editId="3DB41CA6">
            <wp:extent cx="4229100" cy="241858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074" cy="24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77F87" w14:textId="15338432" w:rsidR="007526C8" w:rsidRDefault="007526C8" w:rsidP="00B55AD5">
      <w:r>
        <w:rPr>
          <w:noProof/>
        </w:rPr>
        <w:drawing>
          <wp:inline distT="0" distB="0" distL="0" distR="0" wp14:anchorId="746323FD" wp14:editId="1A689919">
            <wp:extent cx="4717189" cy="2697714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A71" w14:textId="65C8FFFF" w:rsidR="007526C8" w:rsidRPr="00B55AD5" w:rsidRDefault="007526C8" w:rsidP="00B55AD5">
      <w:r>
        <w:rPr>
          <w:noProof/>
        </w:rPr>
        <w:drawing>
          <wp:inline distT="0" distB="0" distL="0" distR="0" wp14:anchorId="6B11C049" wp14:editId="230AAAE1">
            <wp:extent cx="4717189" cy="2697714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6C8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7526C8"/>
    <w:rsid w:val="000139A3"/>
    <w:rsid w:val="00100833"/>
    <w:rsid w:val="00104529"/>
    <w:rsid w:val="00105942"/>
    <w:rsid w:val="00107396"/>
    <w:rsid w:val="00144A4C"/>
    <w:rsid w:val="00176AB0"/>
    <w:rsid w:val="00177B7D"/>
    <w:rsid w:val="0018322D"/>
    <w:rsid w:val="001B5776"/>
    <w:rsid w:val="001E527A"/>
    <w:rsid w:val="001F78CE"/>
    <w:rsid w:val="00251FC7"/>
    <w:rsid w:val="002855A7"/>
    <w:rsid w:val="002B146A"/>
    <w:rsid w:val="002B5E17"/>
    <w:rsid w:val="002C6F74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526C8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E452"/>
  <w15:chartTrackingRefBased/>
  <w15:docId w15:val="{84E5D1F7-D954-47FC-A9C9-16DA1E72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7526C8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7526C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7526C8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7526C8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7526C8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7526C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26C8"/>
  </w:style>
  <w:style w:type="character" w:customStyle="1" w:styleId="Heading1Char">
    <w:name w:val="Heading 1 Char"/>
    <w:aliases w:val="Pocket Char"/>
    <w:basedOn w:val="DefaultParagraphFont"/>
    <w:link w:val="Heading1"/>
    <w:rsid w:val="007526C8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7526C8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7526C8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7526C8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7526C8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7526C8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7526C8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526C8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7526C8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EB866-EDD1-43F7-9008-CF3FD3A7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>5.1.1</cp:keywords>
  <dc:description/>
  <cp:lastModifiedBy>Ethan Rahman</cp:lastModifiedBy>
  <cp:revision>1</cp:revision>
  <dcterms:created xsi:type="dcterms:W3CDTF">2021-09-01T23:56:00Z</dcterms:created>
  <dcterms:modified xsi:type="dcterms:W3CDTF">2021-09-02T00:00:00Z</dcterms:modified>
</cp:coreProperties>
</file>